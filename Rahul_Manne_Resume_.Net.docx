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28BD0" w14:textId="77777777" w:rsidR="00000979" w:rsidRDefault="00000979" w:rsidP="002F099D">
      <w:pPr>
        <w:spacing w:after="0" w:line="240" w:lineRule="exact"/>
        <w:rPr>
          <w:rFonts w:ascii="Times New Roman" w:hAnsi="Times New Roman" w:cs="Times New Roman"/>
          <w:b/>
          <w:bCs/>
          <w:sz w:val="44"/>
          <w:szCs w:val="44"/>
        </w:rPr>
      </w:pPr>
    </w:p>
    <w:p w14:paraId="59F6FB6F" w14:textId="068CA1A9" w:rsidR="00496E09" w:rsidRPr="00000979" w:rsidRDefault="00000000" w:rsidP="00000979">
      <w:pPr>
        <w:spacing w:before="100" w:beforeAutospacing="1" w:after="0" w:line="240" w:lineRule="exact"/>
        <w:rPr>
          <w:rFonts w:ascii="Times New Roman" w:hAnsi="Times New Roman" w:cs="Times New Roman"/>
          <w:b/>
          <w:bCs/>
          <w:sz w:val="44"/>
          <w:szCs w:val="44"/>
        </w:rPr>
      </w:pPr>
      <w:r w:rsidRPr="00000979">
        <w:rPr>
          <w:rFonts w:ascii="Times New Roman" w:hAnsi="Times New Roman" w:cs="Times New Roman"/>
          <w:b/>
          <w:bCs/>
          <w:sz w:val="44"/>
          <w:szCs w:val="44"/>
        </w:rPr>
        <w:t>RAHUL MANNE</w:t>
      </w:r>
    </w:p>
    <w:p w14:paraId="2606FE83" w14:textId="4D2413B4" w:rsidR="0026090A" w:rsidRDefault="00000000" w:rsidP="002F099D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 w:rsidRPr="00496E09">
        <w:rPr>
          <w:rFonts w:ascii="Times New Roman" w:hAnsi="Times New Roman" w:cs="Times New Roman"/>
          <w:sz w:val="28"/>
          <w:szCs w:val="28"/>
        </w:rPr>
        <w:t xml:space="preserve">Leesburg, GA | 571-567-6969 | </w:t>
      </w:r>
      <w:r w:rsidRPr="00025D22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rahulma5777@gmail.com </w:t>
      </w:r>
      <w:r w:rsidRPr="00496E09">
        <w:rPr>
          <w:rFonts w:ascii="Times New Roman" w:hAnsi="Times New Roman" w:cs="Times New Roman"/>
          <w:sz w:val="28"/>
          <w:szCs w:val="28"/>
        </w:rPr>
        <w:t xml:space="preserve">| </w:t>
      </w:r>
      <w:hyperlink r:id="rId6" w:history="1">
        <w:r w:rsidR="00127E02" w:rsidRPr="00127E02">
          <w:rPr>
            <w:rStyle w:val="Hyperlink"/>
            <w:rFonts w:ascii="Times New Roman" w:hAnsi="Times New Roman" w:cs="Times New Roman"/>
            <w:sz w:val="28"/>
            <w:szCs w:val="28"/>
          </w:rPr>
          <w:t>http://www.linkedin.com/in/rahul-m-309a7a165</w:t>
        </w:r>
      </w:hyperlink>
      <w:r>
        <w:rPr>
          <w:rFonts w:ascii="Times New Roman" w:hAnsi="Times New Roman" w:cs="Times New Roman"/>
          <w:sz w:val="24"/>
          <w:szCs w:val="24"/>
        </w:rPr>
        <w:pict w14:anchorId="787753A4">
          <v:rect id="_x0000_i1025" style="width:6in;height:2pt;mso-position-horizontal:absolute;mso-position-horizontal-relative:text;mso-position-vertical:absolute;mso-position-vertical-relative:text" o:hralign="center" o:hrstd="t" o:hrnoshade="t" o:hr="t" fillcolor="black [3213]" stroked="f"/>
        </w:pict>
      </w:r>
      <w:r w:rsidRPr="00947C66">
        <w:rPr>
          <w:rFonts w:ascii="Times New Roman" w:hAnsi="Times New Roman" w:cs="Times New Roman"/>
          <w:sz w:val="24"/>
          <w:szCs w:val="24"/>
        </w:rPr>
        <w:t xml:space="preserve">Detail-oriented and solutions-focused .NET Developer with </w:t>
      </w:r>
      <w:r w:rsidR="00F204EB">
        <w:rPr>
          <w:rFonts w:ascii="Times New Roman" w:hAnsi="Times New Roman" w:cs="Times New Roman"/>
          <w:sz w:val="24"/>
          <w:szCs w:val="24"/>
        </w:rPr>
        <w:t>4</w:t>
      </w:r>
      <w:r w:rsidRPr="00947C66">
        <w:rPr>
          <w:rFonts w:ascii="Times New Roman" w:hAnsi="Times New Roman" w:cs="Times New Roman"/>
          <w:sz w:val="24"/>
          <w:szCs w:val="24"/>
        </w:rPr>
        <w:t>+ years of experience in developing scalable web applications and enterprise-grade solutions using ASP.NET Core, C#, VB.NET, MVC, and Angular. Proven expertise in full-stack development, RESTful API integration, and SQL Server data management. Strong grasp of Agile methodologies, CI/CD pipelines, and cloud deployments with Azure. Known for improving system performance, reducing technical debt, and delivering high-quality, maintainable code.</w:t>
      </w:r>
    </w:p>
    <w:p w14:paraId="69F2FC09" w14:textId="77777777" w:rsidR="002F099D" w:rsidRPr="00947C66" w:rsidRDefault="002F099D" w:rsidP="002F099D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14:paraId="18E11195" w14:textId="4D08E935" w:rsidR="00947C66" w:rsidRPr="00947C66" w:rsidRDefault="00BE4310" w:rsidP="002F099D">
      <w:pPr>
        <w:spacing w:after="0" w:line="240" w:lineRule="exact"/>
        <w:rPr>
          <w:rFonts w:ascii="Times New Roman" w:hAnsi="Times New Roman" w:cs="Times New Roman"/>
          <w:b/>
          <w:bCs/>
          <w:sz w:val="24"/>
          <w:szCs w:val="24"/>
        </w:rPr>
      </w:pPr>
      <w:r w:rsidRPr="00947C66">
        <w:rPr>
          <w:rFonts w:ascii="Times New Roman" w:hAnsi="Times New Roman" w:cs="Times New Roman"/>
          <w:b/>
          <w:bCs/>
          <w:sz w:val="24"/>
          <w:szCs w:val="24"/>
        </w:rPr>
        <w:t>EXPERIENCE</w:t>
      </w:r>
      <w:r w:rsidR="00000000">
        <w:rPr>
          <w:rFonts w:ascii="Times New Roman" w:hAnsi="Times New Roman" w:cs="Times New Roman"/>
          <w:sz w:val="24"/>
          <w:szCs w:val="24"/>
        </w:rPr>
        <w:pict w14:anchorId="71D4B4DF">
          <v:rect id="_x0000_i1026" style="width:6in;height:2pt;mso-position-horizontal:absolute;mso-position-horizontal-relative:text;mso-position-vertical:absolute;mso-position-vertical-relative:text" o:hralign="center" o:hrstd="t" o:hrnoshade="t" o:hr="t" fillcolor="black [3213]" stroked="f"/>
        </w:pict>
      </w:r>
      <w:r w:rsidRPr="00947C66">
        <w:rPr>
          <w:rFonts w:ascii="Times New Roman" w:hAnsi="Times New Roman" w:cs="Times New Roman"/>
          <w:b/>
          <w:bCs/>
          <w:sz w:val="24"/>
          <w:szCs w:val="24"/>
        </w:rPr>
        <w:t xml:space="preserve">Johnson &amp; Johnson                                                                                </w:t>
      </w:r>
      <w:r w:rsidR="00496E0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</w:t>
      </w:r>
      <w:r w:rsidRPr="00947C66">
        <w:rPr>
          <w:rFonts w:ascii="Times New Roman" w:hAnsi="Times New Roman" w:cs="Times New Roman"/>
          <w:b/>
          <w:bCs/>
          <w:sz w:val="24"/>
          <w:szCs w:val="24"/>
        </w:rPr>
        <w:t>Jan 2023</w:t>
      </w:r>
      <w:r w:rsidR="00947C66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947C66">
        <w:rPr>
          <w:rFonts w:ascii="Times New Roman" w:hAnsi="Times New Roman" w:cs="Times New Roman"/>
          <w:b/>
          <w:bCs/>
          <w:sz w:val="24"/>
          <w:szCs w:val="24"/>
        </w:rPr>
        <w:t>Present</w:t>
      </w:r>
      <w:r w:rsidR="00947C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AD361FA" w14:textId="024B7081" w:rsidR="0026090A" w:rsidRPr="00947C66" w:rsidRDefault="00BE4310" w:rsidP="002F099D">
      <w:pPr>
        <w:spacing w:after="0" w:line="240" w:lineRule="exact"/>
        <w:rPr>
          <w:rFonts w:ascii="Times New Roman" w:hAnsi="Times New Roman" w:cs="Times New Roman"/>
          <w:b/>
          <w:bCs/>
          <w:sz w:val="24"/>
          <w:szCs w:val="24"/>
        </w:rPr>
      </w:pPr>
      <w:r w:rsidRPr="00947C66">
        <w:rPr>
          <w:rFonts w:ascii="Times New Roman" w:hAnsi="Times New Roman" w:cs="Times New Roman"/>
          <w:sz w:val="24"/>
          <w:szCs w:val="24"/>
        </w:rPr>
        <w:t>.NET Developer</w:t>
      </w:r>
      <w:r w:rsidRPr="00947C66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947C66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</w:t>
      </w:r>
      <w:r w:rsidR="00947C66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496E09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="00947C66" w:rsidRPr="00947C66">
        <w:rPr>
          <w:rFonts w:ascii="Times New Roman" w:hAnsi="Times New Roman" w:cs="Times New Roman"/>
          <w:sz w:val="24"/>
          <w:szCs w:val="24"/>
        </w:rPr>
        <w:t>Worcester, MA</w:t>
      </w:r>
      <w:r w:rsidRPr="00947C66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</w:p>
    <w:p w14:paraId="0A6272FD" w14:textId="77777777" w:rsidR="0026090A" w:rsidRPr="00947C66" w:rsidRDefault="00000000" w:rsidP="00A474DD">
      <w:pPr>
        <w:rPr>
          <w:rFonts w:ascii="Times New Roman" w:hAnsi="Times New Roman" w:cs="Times New Roman"/>
          <w:sz w:val="24"/>
          <w:szCs w:val="24"/>
        </w:rPr>
      </w:pPr>
      <w:r w:rsidRPr="00947C66">
        <w:rPr>
          <w:rFonts w:ascii="Times New Roman" w:hAnsi="Times New Roman" w:cs="Times New Roman"/>
          <w:b/>
          <w:sz w:val="24"/>
          <w:szCs w:val="24"/>
        </w:rPr>
        <w:t xml:space="preserve">• </w:t>
      </w:r>
      <w:r w:rsidRPr="00947C66">
        <w:rPr>
          <w:rFonts w:ascii="Times New Roman" w:hAnsi="Times New Roman" w:cs="Times New Roman"/>
          <w:sz w:val="24"/>
          <w:szCs w:val="24"/>
        </w:rPr>
        <w:t>Engineered and maintained scalable web applications using ASP.NET Core, C#, VB.NET, and MVC, enhancing UX and system reliability.</w:t>
      </w:r>
      <w:r w:rsidRPr="00947C66">
        <w:rPr>
          <w:rFonts w:ascii="Times New Roman" w:hAnsi="Times New Roman" w:cs="Times New Roman"/>
          <w:sz w:val="24"/>
          <w:szCs w:val="24"/>
        </w:rPr>
        <w:br/>
      </w:r>
      <w:r w:rsidRPr="00947C66">
        <w:rPr>
          <w:rFonts w:ascii="Times New Roman" w:hAnsi="Times New Roman" w:cs="Times New Roman"/>
          <w:b/>
          <w:sz w:val="24"/>
          <w:szCs w:val="24"/>
        </w:rPr>
        <w:t xml:space="preserve">• </w:t>
      </w:r>
      <w:r w:rsidRPr="00947C66">
        <w:rPr>
          <w:rFonts w:ascii="Times New Roman" w:hAnsi="Times New Roman" w:cs="Times New Roman"/>
          <w:sz w:val="24"/>
          <w:szCs w:val="24"/>
        </w:rPr>
        <w:t>Created RESTful APIs with ASP.NET Core 6 Web API, enabling seamless integration between internal and third-party systems.</w:t>
      </w:r>
      <w:r w:rsidRPr="00947C66">
        <w:rPr>
          <w:rFonts w:ascii="Times New Roman" w:hAnsi="Times New Roman" w:cs="Times New Roman"/>
          <w:sz w:val="24"/>
          <w:szCs w:val="24"/>
        </w:rPr>
        <w:br/>
      </w:r>
      <w:r w:rsidRPr="00947C66">
        <w:rPr>
          <w:rFonts w:ascii="Times New Roman" w:hAnsi="Times New Roman" w:cs="Times New Roman"/>
          <w:b/>
          <w:sz w:val="24"/>
          <w:szCs w:val="24"/>
        </w:rPr>
        <w:t xml:space="preserve">• </w:t>
      </w:r>
      <w:r w:rsidRPr="00947C66">
        <w:rPr>
          <w:rFonts w:ascii="Times New Roman" w:hAnsi="Times New Roman" w:cs="Times New Roman"/>
          <w:sz w:val="24"/>
          <w:szCs w:val="24"/>
        </w:rPr>
        <w:t>Developed stored procedures, indexes, and optimized queries using SQL Server to improve data retrieval and integrity.</w:t>
      </w:r>
      <w:r w:rsidRPr="00947C66">
        <w:rPr>
          <w:rFonts w:ascii="Times New Roman" w:hAnsi="Times New Roman" w:cs="Times New Roman"/>
          <w:sz w:val="24"/>
          <w:szCs w:val="24"/>
        </w:rPr>
        <w:br/>
      </w:r>
      <w:r w:rsidRPr="00947C66">
        <w:rPr>
          <w:rFonts w:ascii="Times New Roman" w:hAnsi="Times New Roman" w:cs="Times New Roman"/>
          <w:b/>
          <w:sz w:val="24"/>
          <w:szCs w:val="24"/>
        </w:rPr>
        <w:t xml:space="preserve">• </w:t>
      </w:r>
      <w:r w:rsidRPr="00947C66">
        <w:rPr>
          <w:rFonts w:ascii="Times New Roman" w:hAnsi="Times New Roman" w:cs="Times New Roman"/>
          <w:sz w:val="24"/>
          <w:szCs w:val="24"/>
        </w:rPr>
        <w:t>Integrated WCF and RESTful services to support distributed application communication.</w:t>
      </w:r>
      <w:r w:rsidRPr="00947C66">
        <w:rPr>
          <w:rFonts w:ascii="Times New Roman" w:hAnsi="Times New Roman" w:cs="Times New Roman"/>
          <w:sz w:val="24"/>
          <w:szCs w:val="24"/>
        </w:rPr>
        <w:br/>
      </w:r>
      <w:r w:rsidRPr="00947C66">
        <w:rPr>
          <w:rFonts w:ascii="Times New Roman" w:hAnsi="Times New Roman" w:cs="Times New Roman"/>
          <w:b/>
          <w:sz w:val="24"/>
          <w:szCs w:val="24"/>
        </w:rPr>
        <w:t xml:space="preserve">• </w:t>
      </w:r>
      <w:r w:rsidRPr="00947C66">
        <w:rPr>
          <w:rFonts w:ascii="Times New Roman" w:hAnsi="Times New Roman" w:cs="Times New Roman"/>
          <w:sz w:val="24"/>
          <w:szCs w:val="24"/>
        </w:rPr>
        <w:t>Conducted unit testing and peer reviews to ensure code quality and stability.</w:t>
      </w:r>
      <w:r w:rsidRPr="00947C66">
        <w:rPr>
          <w:rFonts w:ascii="Times New Roman" w:hAnsi="Times New Roman" w:cs="Times New Roman"/>
          <w:sz w:val="24"/>
          <w:szCs w:val="24"/>
        </w:rPr>
        <w:br/>
      </w:r>
      <w:r w:rsidRPr="00947C66">
        <w:rPr>
          <w:rFonts w:ascii="Times New Roman" w:hAnsi="Times New Roman" w:cs="Times New Roman"/>
          <w:b/>
          <w:bCs/>
          <w:sz w:val="24"/>
          <w:szCs w:val="24"/>
        </w:rPr>
        <w:t>Key Achievements:</w:t>
      </w:r>
      <w:r w:rsidRPr="00947C66">
        <w:rPr>
          <w:rFonts w:ascii="Times New Roman" w:hAnsi="Times New Roman" w:cs="Times New Roman"/>
          <w:sz w:val="24"/>
          <w:szCs w:val="24"/>
        </w:rPr>
        <w:br/>
        <w:t>• Increased web service performance by 35% through caching and API optimization.</w:t>
      </w:r>
      <w:r w:rsidRPr="00947C66">
        <w:rPr>
          <w:rFonts w:ascii="Times New Roman" w:hAnsi="Times New Roman" w:cs="Times New Roman"/>
          <w:sz w:val="24"/>
          <w:szCs w:val="24"/>
        </w:rPr>
        <w:br/>
        <w:t>• Migrated legacy apps from VB.NET to .NET Core, cutting downtime and reducing tech debt.</w:t>
      </w:r>
      <w:r w:rsidRPr="00947C66">
        <w:rPr>
          <w:rFonts w:ascii="Times New Roman" w:hAnsi="Times New Roman" w:cs="Times New Roman"/>
          <w:sz w:val="24"/>
          <w:szCs w:val="24"/>
        </w:rPr>
        <w:br/>
      </w:r>
      <w:r w:rsidRPr="00947C66">
        <w:rPr>
          <w:rFonts w:ascii="Times New Roman" w:hAnsi="Times New Roman" w:cs="Times New Roman"/>
          <w:b/>
          <w:bCs/>
          <w:sz w:val="24"/>
          <w:szCs w:val="24"/>
        </w:rPr>
        <w:t>•</w:t>
      </w:r>
      <w:r w:rsidRPr="00947C66">
        <w:rPr>
          <w:rFonts w:ascii="Times New Roman" w:hAnsi="Times New Roman" w:cs="Times New Roman"/>
          <w:sz w:val="24"/>
          <w:szCs w:val="24"/>
        </w:rPr>
        <w:t xml:space="preserve"> Developed reusable components, decreasing new module delivery time by 30%.</w:t>
      </w:r>
    </w:p>
    <w:p w14:paraId="7DE20C1A" w14:textId="08B3BB05" w:rsidR="0026090A" w:rsidRPr="00947C66" w:rsidRDefault="00000000" w:rsidP="002F099D">
      <w:pPr>
        <w:spacing w:after="0" w:line="240" w:lineRule="exact"/>
        <w:rPr>
          <w:rFonts w:ascii="Times New Roman" w:hAnsi="Times New Roman" w:cs="Times New Roman"/>
          <w:b/>
          <w:bCs/>
          <w:sz w:val="24"/>
          <w:szCs w:val="24"/>
        </w:rPr>
      </w:pPr>
      <w:r w:rsidRPr="00947C66">
        <w:rPr>
          <w:rFonts w:ascii="Times New Roman" w:hAnsi="Times New Roman" w:cs="Times New Roman"/>
          <w:b/>
          <w:bCs/>
          <w:sz w:val="24"/>
          <w:szCs w:val="24"/>
        </w:rPr>
        <w:t>TATA Capital</w:t>
      </w:r>
      <w:r w:rsidR="00BE4310" w:rsidRPr="00947C6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</w:t>
      </w:r>
      <w:r w:rsidR="00496E0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</w:t>
      </w:r>
      <w:r w:rsidR="00BE4310" w:rsidRPr="00947C66">
        <w:rPr>
          <w:rFonts w:ascii="Times New Roman" w:hAnsi="Times New Roman" w:cs="Times New Roman"/>
          <w:b/>
          <w:bCs/>
          <w:sz w:val="24"/>
          <w:szCs w:val="24"/>
        </w:rPr>
        <w:t>Feb 2021 – Jun 2022</w:t>
      </w:r>
      <w:r w:rsidR="00BE4310" w:rsidRPr="00947C6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F74A7D" w14:textId="2746FB8C" w:rsidR="0026090A" w:rsidRPr="00947C66" w:rsidRDefault="00000000" w:rsidP="002F099D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 w:rsidRPr="00947C66">
        <w:rPr>
          <w:rFonts w:ascii="Times New Roman" w:hAnsi="Times New Roman" w:cs="Times New Roman"/>
          <w:sz w:val="24"/>
          <w:szCs w:val="24"/>
        </w:rPr>
        <w:t>.NET Developer</w:t>
      </w:r>
      <w:r w:rsidRPr="00947C66">
        <w:rPr>
          <w:rFonts w:ascii="Times New Roman" w:hAnsi="Times New Roman" w:cs="Times New Roman"/>
          <w:sz w:val="24"/>
          <w:szCs w:val="24"/>
        </w:rPr>
        <w:tab/>
      </w:r>
      <w:r w:rsidRPr="00947C66">
        <w:rPr>
          <w:rFonts w:ascii="Times New Roman" w:hAnsi="Times New Roman" w:cs="Times New Roman"/>
          <w:sz w:val="24"/>
          <w:szCs w:val="24"/>
        </w:rPr>
        <w:tab/>
      </w:r>
      <w:r w:rsidR="00BE4310" w:rsidRPr="00947C6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</w:t>
      </w:r>
      <w:r w:rsidR="00947C66">
        <w:rPr>
          <w:rFonts w:ascii="Times New Roman" w:hAnsi="Times New Roman" w:cs="Times New Roman"/>
          <w:sz w:val="24"/>
          <w:szCs w:val="24"/>
        </w:rPr>
        <w:t xml:space="preserve"> </w:t>
      </w:r>
      <w:r w:rsidR="00BE4310" w:rsidRPr="00947C66">
        <w:rPr>
          <w:rFonts w:ascii="Times New Roman" w:hAnsi="Times New Roman" w:cs="Times New Roman"/>
          <w:sz w:val="24"/>
          <w:szCs w:val="24"/>
        </w:rPr>
        <w:t xml:space="preserve">  </w:t>
      </w:r>
      <w:r w:rsidR="00496E09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Pr="00947C66">
        <w:rPr>
          <w:rFonts w:ascii="Times New Roman" w:hAnsi="Times New Roman" w:cs="Times New Roman"/>
          <w:sz w:val="24"/>
          <w:szCs w:val="24"/>
        </w:rPr>
        <w:t xml:space="preserve">Hyderabad, </w:t>
      </w:r>
      <w:r w:rsidR="00947C66">
        <w:rPr>
          <w:rFonts w:ascii="Times New Roman" w:hAnsi="Times New Roman" w:cs="Times New Roman"/>
          <w:sz w:val="24"/>
          <w:szCs w:val="24"/>
        </w:rPr>
        <w:t>India</w:t>
      </w:r>
    </w:p>
    <w:p w14:paraId="02076ABD" w14:textId="77777777" w:rsidR="00BE4310" w:rsidRPr="00947C66" w:rsidRDefault="00000000" w:rsidP="00A474DD">
      <w:pPr>
        <w:rPr>
          <w:rFonts w:ascii="Times New Roman" w:hAnsi="Times New Roman" w:cs="Times New Roman"/>
          <w:sz w:val="24"/>
          <w:szCs w:val="24"/>
        </w:rPr>
      </w:pPr>
      <w:r w:rsidRPr="00947C66">
        <w:rPr>
          <w:rFonts w:ascii="Times New Roman" w:hAnsi="Times New Roman" w:cs="Times New Roman"/>
          <w:b/>
          <w:sz w:val="24"/>
          <w:szCs w:val="24"/>
        </w:rPr>
        <w:t xml:space="preserve">• </w:t>
      </w:r>
      <w:r w:rsidRPr="00947C66">
        <w:rPr>
          <w:rFonts w:ascii="Times New Roman" w:hAnsi="Times New Roman" w:cs="Times New Roman"/>
          <w:sz w:val="24"/>
          <w:szCs w:val="24"/>
        </w:rPr>
        <w:t>Delivered technical solutions using Angular 8+, ASP.NET Core, and VB.NET for backend services.</w:t>
      </w:r>
      <w:r w:rsidRPr="00947C66">
        <w:rPr>
          <w:rFonts w:ascii="Times New Roman" w:hAnsi="Times New Roman" w:cs="Times New Roman"/>
          <w:sz w:val="24"/>
          <w:szCs w:val="24"/>
        </w:rPr>
        <w:br/>
      </w:r>
      <w:r w:rsidRPr="00947C66">
        <w:rPr>
          <w:rFonts w:ascii="Times New Roman" w:hAnsi="Times New Roman" w:cs="Times New Roman"/>
          <w:b/>
          <w:sz w:val="24"/>
          <w:szCs w:val="24"/>
        </w:rPr>
        <w:t xml:space="preserve">• </w:t>
      </w:r>
      <w:r w:rsidRPr="00947C66">
        <w:rPr>
          <w:rFonts w:ascii="Times New Roman" w:hAnsi="Times New Roman" w:cs="Times New Roman"/>
          <w:sz w:val="24"/>
          <w:szCs w:val="24"/>
        </w:rPr>
        <w:t>Designed and implemented batch and web applications including WCF for backend processes.</w:t>
      </w:r>
      <w:r w:rsidRPr="00947C66">
        <w:rPr>
          <w:rFonts w:ascii="Times New Roman" w:hAnsi="Times New Roman" w:cs="Times New Roman"/>
          <w:sz w:val="24"/>
          <w:szCs w:val="24"/>
        </w:rPr>
        <w:br/>
      </w:r>
      <w:r w:rsidRPr="00947C66">
        <w:rPr>
          <w:rFonts w:ascii="Times New Roman" w:hAnsi="Times New Roman" w:cs="Times New Roman"/>
          <w:b/>
          <w:sz w:val="24"/>
          <w:szCs w:val="24"/>
        </w:rPr>
        <w:t xml:space="preserve">• </w:t>
      </w:r>
      <w:r w:rsidRPr="00947C66">
        <w:rPr>
          <w:rFonts w:ascii="Times New Roman" w:hAnsi="Times New Roman" w:cs="Times New Roman"/>
          <w:sz w:val="24"/>
          <w:szCs w:val="24"/>
        </w:rPr>
        <w:t>Built scalable applications with WinForms, VB.NET, and SQL Server to improve internal tools.</w:t>
      </w:r>
      <w:r w:rsidRPr="00947C66">
        <w:rPr>
          <w:rFonts w:ascii="Times New Roman" w:hAnsi="Times New Roman" w:cs="Times New Roman"/>
          <w:sz w:val="24"/>
          <w:szCs w:val="24"/>
        </w:rPr>
        <w:br/>
      </w:r>
      <w:r w:rsidRPr="00947C66">
        <w:rPr>
          <w:rFonts w:ascii="Times New Roman" w:hAnsi="Times New Roman" w:cs="Times New Roman"/>
          <w:b/>
          <w:sz w:val="24"/>
          <w:szCs w:val="24"/>
        </w:rPr>
        <w:t xml:space="preserve">• </w:t>
      </w:r>
      <w:r w:rsidRPr="00947C66">
        <w:rPr>
          <w:rFonts w:ascii="Times New Roman" w:hAnsi="Times New Roman" w:cs="Times New Roman"/>
          <w:sz w:val="24"/>
          <w:szCs w:val="24"/>
        </w:rPr>
        <w:t>Automated builds and deployments via Azure DevOps and Jenkins.</w:t>
      </w:r>
      <w:r w:rsidRPr="00947C66">
        <w:rPr>
          <w:rFonts w:ascii="Times New Roman" w:hAnsi="Times New Roman" w:cs="Times New Roman"/>
          <w:sz w:val="24"/>
          <w:szCs w:val="24"/>
        </w:rPr>
        <w:br/>
      </w:r>
      <w:r w:rsidRPr="00947C66">
        <w:rPr>
          <w:rFonts w:ascii="Times New Roman" w:hAnsi="Times New Roman" w:cs="Times New Roman"/>
          <w:b/>
          <w:sz w:val="24"/>
          <w:szCs w:val="24"/>
        </w:rPr>
        <w:t xml:space="preserve">• </w:t>
      </w:r>
      <w:r w:rsidRPr="00947C66">
        <w:rPr>
          <w:rFonts w:ascii="Times New Roman" w:hAnsi="Times New Roman" w:cs="Times New Roman"/>
          <w:sz w:val="24"/>
          <w:szCs w:val="24"/>
        </w:rPr>
        <w:t>Collaborated across QA, BA, and Dev teams using Agile/Scrum methodologies.</w:t>
      </w:r>
      <w:r w:rsidRPr="00947C66">
        <w:rPr>
          <w:rFonts w:ascii="Times New Roman" w:hAnsi="Times New Roman" w:cs="Times New Roman"/>
          <w:sz w:val="24"/>
          <w:szCs w:val="24"/>
        </w:rPr>
        <w:br/>
      </w:r>
      <w:r w:rsidRPr="00947C66">
        <w:rPr>
          <w:rFonts w:ascii="Times New Roman" w:hAnsi="Times New Roman" w:cs="Times New Roman"/>
          <w:b/>
          <w:bCs/>
          <w:sz w:val="24"/>
          <w:szCs w:val="24"/>
        </w:rPr>
        <w:t>Key Achievements:</w:t>
      </w:r>
      <w:r w:rsidRPr="00947C66">
        <w:rPr>
          <w:rFonts w:ascii="Times New Roman" w:hAnsi="Times New Roman" w:cs="Times New Roman"/>
          <w:sz w:val="24"/>
          <w:szCs w:val="24"/>
        </w:rPr>
        <w:br/>
      </w:r>
      <w:r w:rsidRPr="00947C66">
        <w:rPr>
          <w:rFonts w:ascii="Times New Roman" w:hAnsi="Times New Roman" w:cs="Times New Roman"/>
          <w:b/>
          <w:bCs/>
          <w:sz w:val="24"/>
          <w:szCs w:val="24"/>
        </w:rPr>
        <w:t>•</w:t>
      </w:r>
      <w:r w:rsidRPr="00947C66">
        <w:rPr>
          <w:rFonts w:ascii="Times New Roman" w:hAnsi="Times New Roman" w:cs="Times New Roman"/>
          <w:sz w:val="24"/>
          <w:szCs w:val="24"/>
        </w:rPr>
        <w:t xml:space="preserve"> Reduced deployment time by 40% with a fully automated CI/CD pipeline.</w:t>
      </w:r>
      <w:r w:rsidRPr="00947C66">
        <w:rPr>
          <w:rFonts w:ascii="Times New Roman" w:hAnsi="Times New Roman" w:cs="Times New Roman"/>
          <w:sz w:val="24"/>
          <w:szCs w:val="24"/>
        </w:rPr>
        <w:br/>
      </w:r>
      <w:r w:rsidRPr="00947C66">
        <w:rPr>
          <w:rFonts w:ascii="Times New Roman" w:hAnsi="Times New Roman" w:cs="Times New Roman"/>
          <w:b/>
          <w:bCs/>
          <w:sz w:val="24"/>
          <w:szCs w:val="24"/>
        </w:rPr>
        <w:t>•</w:t>
      </w:r>
      <w:r w:rsidRPr="00947C66">
        <w:rPr>
          <w:rFonts w:ascii="Times New Roman" w:hAnsi="Times New Roman" w:cs="Times New Roman"/>
          <w:sz w:val="24"/>
          <w:szCs w:val="24"/>
        </w:rPr>
        <w:t xml:space="preserve"> Contributed to a loan processing system reducing onboarding by 25%.</w:t>
      </w:r>
      <w:r w:rsidRPr="00947C66">
        <w:rPr>
          <w:rFonts w:ascii="Times New Roman" w:hAnsi="Times New Roman" w:cs="Times New Roman"/>
          <w:sz w:val="24"/>
          <w:szCs w:val="24"/>
        </w:rPr>
        <w:br/>
      </w:r>
      <w:r w:rsidRPr="00947C66">
        <w:rPr>
          <w:rFonts w:ascii="Times New Roman" w:hAnsi="Times New Roman" w:cs="Times New Roman"/>
          <w:b/>
          <w:bCs/>
          <w:sz w:val="24"/>
          <w:szCs w:val="24"/>
        </w:rPr>
        <w:t>•</w:t>
      </w:r>
      <w:r w:rsidRPr="00947C66">
        <w:rPr>
          <w:rFonts w:ascii="Times New Roman" w:hAnsi="Times New Roman" w:cs="Times New Roman"/>
          <w:sz w:val="24"/>
          <w:szCs w:val="24"/>
        </w:rPr>
        <w:t xml:space="preserve"> Recognized for delivering a critical financial compliance module on time.</w:t>
      </w:r>
    </w:p>
    <w:p w14:paraId="2F7F8F1C" w14:textId="77777777" w:rsidR="00496E09" w:rsidRDefault="004E419B" w:rsidP="002F099D">
      <w:pPr>
        <w:spacing w:after="0" w:line="240" w:lineRule="exact"/>
        <w:rPr>
          <w:rFonts w:ascii="Times New Roman" w:hAnsi="Times New Roman" w:cs="Times New Roman"/>
          <w:b/>
          <w:bCs/>
          <w:sz w:val="24"/>
          <w:szCs w:val="24"/>
        </w:rPr>
      </w:pPr>
      <w:r w:rsidRPr="00947C66">
        <w:rPr>
          <w:rFonts w:ascii="Times New Roman" w:hAnsi="Times New Roman" w:cs="Times New Roman"/>
          <w:b/>
          <w:bCs/>
          <w:sz w:val="24"/>
          <w:szCs w:val="24"/>
        </w:rPr>
        <w:t>Skills</w:t>
      </w:r>
    </w:p>
    <w:p w14:paraId="1AB3ED6D" w14:textId="1C379B31" w:rsidR="00496E09" w:rsidRDefault="00000000" w:rsidP="002F099D">
      <w:pPr>
        <w:spacing w:after="0" w:line="240" w:lineRule="exac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0829269">
          <v:rect id="_x0000_i1027" style="width:6in;height:2pt;mso-position-horizontal:absolute;mso-position-horizontal-relative:text;mso-position-vertical:absolute;mso-position-vertical-relative:text" o:hralign="center" o:hrstd="t" o:hrnoshade="t" o:hr="t" fillcolor="black [3213]" stroked="f"/>
        </w:pict>
      </w:r>
    </w:p>
    <w:p w14:paraId="6AB9BD33" w14:textId="14D7A271" w:rsidR="002F099D" w:rsidRPr="002F099D" w:rsidRDefault="002F099D" w:rsidP="002F099D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 w:rsidRPr="002F099D">
        <w:rPr>
          <w:rFonts w:ascii="Times New Roman" w:hAnsi="Times New Roman" w:cs="Times New Roman"/>
          <w:sz w:val="24"/>
          <w:szCs w:val="24"/>
        </w:rPr>
        <w:t xml:space="preserve">• </w:t>
      </w:r>
      <w:r w:rsidRPr="00496E09">
        <w:rPr>
          <w:rFonts w:ascii="Times New Roman" w:hAnsi="Times New Roman" w:cs="Times New Roman"/>
          <w:b/>
          <w:bCs/>
          <w:sz w:val="24"/>
          <w:szCs w:val="24"/>
        </w:rPr>
        <w:t>Technical Skills:</w:t>
      </w:r>
      <w:r w:rsidRPr="002F099D">
        <w:rPr>
          <w:rFonts w:ascii="Times New Roman" w:hAnsi="Times New Roman" w:cs="Times New Roman"/>
          <w:sz w:val="24"/>
          <w:szCs w:val="24"/>
        </w:rPr>
        <w:t xml:space="preserve"> C#, VB.NET, ASP.NET Core, ASP.NET, MVC, WinForms, RESTful APIs, ASP.NET Core 6 Web API, WCF, Web Services, SQL Server, T-SQL, Stored Procedures, Indexing, Query Optimization, Azure, Azure DevOps, Jenkins, CI/CD Pipelines, Git, Unit Testing, Peer Code Reviews  </w:t>
      </w:r>
    </w:p>
    <w:p w14:paraId="729C2D82" w14:textId="77777777" w:rsidR="002F099D" w:rsidRPr="002F099D" w:rsidRDefault="002F099D" w:rsidP="002F099D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 w:rsidRPr="002F099D">
        <w:rPr>
          <w:rFonts w:ascii="Times New Roman" w:hAnsi="Times New Roman" w:cs="Times New Roman"/>
          <w:sz w:val="24"/>
          <w:szCs w:val="24"/>
        </w:rPr>
        <w:t xml:space="preserve">• </w:t>
      </w:r>
      <w:r w:rsidRPr="00496E09">
        <w:rPr>
          <w:rFonts w:ascii="Times New Roman" w:hAnsi="Times New Roman" w:cs="Times New Roman"/>
          <w:b/>
          <w:bCs/>
          <w:sz w:val="24"/>
          <w:szCs w:val="24"/>
        </w:rPr>
        <w:t>Design &amp; Front-End Skills:</w:t>
      </w:r>
      <w:r w:rsidRPr="002F099D">
        <w:rPr>
          <w:rFonts w:ascii="Times New Roman" w:hAnsi="Times New Roman" w:cs="Times New Roman"/>
          <w:sz w:val="24"/>
          <w:szCs w:val="24"/>
        </w:rPr>
        <w:t xml:space="preserve"> HTML5, CSS3, Bootstrap, JavaScript, Angular 8+, React JS, Responsive Web Design, WCF  </w:t>
      </w:r>
    </w:p>
    <w:p w14:paraId="5118B883" w14:textId="6C8AC837" w:rsidR="002F099D" w:rsidRDefault="002F099D" w:rsidP="002F099D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 w:rsidRPr="00496E09">
        <w:rPr>
          <w:rFonts w:ascii="Times New Roman" w:hAnsi="Times New Roman" w:cs="Times New Roman"/>
          <w:b/>
          <w:bCs/>
          <w:sz w:val="24"/>
          <w:szCs w:val="24"/>
        </w:rPr>
        <w:t>• Development Methodologies:</w:t>
      </w:r>
      <w:r w:rsidRPr="002F099D">
        <w:rPr>
          <w:rFonts w:ascii="Times New Roman" w:hAnsi="Times New Roman" w:cs="Times New Roman"/>
          <w:sz w:val="24"/>
          <w:szCs w:val="24"/>
        </w:rPr>
        <w:t xml:space="preserve"> Agile (Scrum), SDLC, Continuous Integration &amp; Deployment (CI/CD), Reusable Component Design, Legacy System Migration, Distributed Architecture Integration  </w:t>
      </w:r>
    </w:p>
    <w:p w14:paraId="1FCC92C2" w14:textId="77777777" w:rsidR="00496E09" w:rsidRPr="00947C66" w:rsidRDefault="00496E09" w:rsidP="002F099D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14:paraId="61CA470A" w14:textId="07CCB373" w:rsidR="0026090A" w:rsidRPr="00947C66" w:rsidRDefault="00BE4310" w:rsidP="002F099D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 w:rsidRPr="00947C66">
        <w:rPr>
          <w:rFonts w:ascii="Times New Roman" w:hAnsi="Times New Roman" w:cs="Times New Roman"/>
          <w:b/>
          <w:bCs/>
          <w:sz w:val="24"/>
          <w:szCs w:val="24"/>
        </w:rPr>
        <w:t>EDUCATION</w:t>
      </w:r>
      <w:r w:rsidR="00000000">
        <w:rPr>
          <w:rFonts w:ascii="Times New Roman" w:hAnsi="Times New Roman" w:cs="Times New Roman"/>
          <w:sz w:val="24"/>
          <w:szCs w:val="24"/>
        </w:rPr>
        <w:pict w14:anchorId="520A5B84">
          <v:rect id="_x0000_i1028" style="width:6in;height:2pt;mso-position-horizontal:absolute;mso-position-horizontal-relative:text;mso-position-vertical:absolute;mso-position-vertical-relative:text" o:hralign="center" o:hrstd="t" o:hrnoshade="t" o:hr="t" fillcolor="black [3213]" stroked="f"/>
        </w:pict>
      </w:r>
      <w:r w:rsidRPr="00947C66">
        <w:rPr>
          <w:rFonts w:ascii="Times New Roman" w:hAnsi="Times New Roman" w:cs="Times New Roman"/>
          <w:b/>
          <w:bCs/>
          <w:sz w:val="24"/>
          <w:szCs w:val="24"/>
        </w:rPr>
        <w:t>Clark University</w:t>
      </w:r>
      <w:r w:rsidRPr="00947C66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     </w:t>
      </w:r>
      <w:r w:rsidR="004E419B" w:rsidRPr="00947C66">
        <w:rPr>
          <w:rFonts w:ascii="Times New Roman" w:hAnsi="Times New Roman" w:cs="Times New Roman"/>
          <w:sz w:val="24"/>
          <w:szCs w:val="24"/>
        </w:rPr>
        <w:t xml:space="preserve"> </w:t>
      </w:r>
      <w:r w:rsidR="00496E09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947C66">
        <w:rPr>
          <w:rFonts w:ascii="Times New Roman" w:hAnsi="Times New Roman" w:cs="Times New Roman"/>
          <w:sz w:val="24"/>
          <w:szCs w:val="24"/>
        </w:rPr>
        <w:t xml:space="preserve"> </w:t>
      </w:r>
      <w:r w:rsidR="00496E09">
        <w:rPr>
          <w:rFonts w:ascii="Times New Roman" w:hAnsi="Times New Roman" w:cs="Times New Roman"/>
          <w:sz w:val="24"/>
          <w:szCs w:val="24"/>
        </w:rPr>
        <w:t xml:space="preserve">   </w:t>
      </w:r>
      <w:r w:rsidR="004E419B" w:rsidRPr="00947C66">
        <w:rPr>
          <w:rFonts w:ascii="Times New Roman" w:hAnsi="Times New Roman" w:cs="Times New Roman"/>
          <w:b/>
          <w:bCs/>
          <w:sz w:val="24"/>
          <w:szCs w:val="24"/>
        </w:rPr>
        <w:t>08/18/202</w:t>
      </w:r>
      <w:r w:rsidR="00BF3ED6">
        <w:rPr>
          <w:rFonts w:ascii="Times New Roman" w:hAnsi="Times New Roman" w:cs="Times New Roman"/>
          <w:b/>
          <w:bCs/>
          <w:sz w:val="24"/>
          <w:szCs w:val="24"/>
        </w:rPr>
        <w:t>2-2</w:t>
      </w:r>
      <w:r w:rsidR="004E419B" w:rsidRPr="00947C66">
        <w:rPr>
          <w:rFonts w:ascii="Times New Roman" w:hAnsi="Times New Roman" w:cs="Times New Roman"/>
          <w:b/>
          <w:bCs/>
          <w:sz w:val="24"/>
          <w:szCs w:val="24"/>
        </w:rPr>
        <w:t>2/05/2024</w:t>
      </w:r>
      <w:r w:rsidR="004E419B" w:rsidRPr="00947C6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81431E3" w14:textId="70F1DB80" w:rsidR="0026090A" w:rsidRDefault="00BE4310" w:rsidP="002F099D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 w:rsidRPr="00947C66">
        <w:rPr>
          <w:rFonts w:ascii="Times New Roman" w:hAnsi="Times New Roman" w:cs="Times New Roman"/>
          <w:sz w:val="24"/>
          <w:szCs w:val="24"/>
        </w:rPr>
        <w:t>M.S in Computer Science</w:t>
      </w:r>
    </w:p>
    <w:p w14:paraId="73684B5C" w14:textId="77777777" w:rsidR="00496E09" w:rsidRDefault="00496E09" w:rsidP="002F099D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14:paraId="29CA907B" w14:textId="570845BD" w:rsidR="0026090A" w:rsidRPr="00947C66" w:rsidRDefault="00000000" w:rsidP="002F099D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 w:rsidRPr="00947C66">
        <w:rPr>
          <w:rFonts w:ascii="Times New Roman" w:hAnsi="Times New Roman" w:cs="Times New Roman"/>
          <w:b/>
          <w:bCs/>
          <w:sz w:val="24"/>
          <w:szCs w:val="24"/>
        </w:rPr>
        <w:t>J.B. Institute of Engineering &amp; Technology</w:t>
      </w:r>
      <w:r w:rsidRPr="00947C66">
        <w:rPr>
          <w:rFonts w:ascii="Times New Roman" w:hAnsi="Times New Roman" w:cs="Times New Roman"/>
          <w:sz w:val="24"/>
          <w:szCs w:val="24"/>
        </w:rPr>
        <w:tab/>
      </w:r>
      <w:r w:rsidRPr="00947C66">
        <w:rPr>
          <w:rFonts w:ascii="Times New Roman" w:hAnsi="Times New Roman" w:cs="Times New Roman"/>
          <w:sz w:val="24"/>
          <w:szCs w:val="24"/>
        </w:rPr>
        <w:tab/>
      </w:r>
      <w:r w:rsidR="004E419B" w:rsidRPr="00947C66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496E09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4E419B" w:rsidRPr="00947C66">
        <w:rPr>
          <w:rFonts w:ascii="Times New Roman" w:hAnsi="Times New Roman" w:cs="Times New Roman"/>
          <w:b/>
          <w:bCs/>
          <w:sz w:val="24"/>
          <w:szCs w:val="24"/>
        </w:rPr>
        <w:t>16/08/2018-16/07/</w:t>
      </w:r>
      <w:r w:rsidRPr="00947C66">
        <w:rPr>
          <w:rFonts w:ascii="Times New Roman" w:hAnsi="Times New Roman" w:cs="Times New Roman"/>
          <w:b/>
          <w:bCs/>
          <w:sz w:val="24"/>
          <w:szCs w:val="24"/>
        </w:rPr>
        <w:t>2022</w:t>
      </w:r>
      <w:r w:rsidR="004E419B" w:rsidRPr="00947C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5278E42" w14:textId="527780ED" w:rsidR="0026090A" w:rsidRDefault="00000000" w:rsidP="002F099D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 w:rsidRPr="00947C66">
        <w:rPr>
          <w:rFonts w:ascii="Times New Roman" w:hAnsi="Times New Roman" w:cs="Times New Roman"/>
          <w:sz w:val="24"/>
          <w:szCs w:val="24"/>
        </w:rPr>
        <w:t>Bachelor of Technology in Electronics and Communication Engineering</w:t>
      </w:r>
    </w:p>
    <w:p w14:paraId="25105518" w14:textId="77777777" w:rsidR="002F099D" w:rsidRPr="00947C66" w:rsidRDefault="002F099D" w:rsidP="002F099D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14:paraId="2273F6E8" w14:textId="14B61093" w:rsidR="000C7FC1" w:rsidRPr="00947C66" w:rsidRDefault="00BE4310" w:rsidP="002F099D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 w:rsidRPr="002F099D">
        <w:rPr>
          <w:rFonts w:ascii="Times New Roman" w:hAnsi="Times New Roman" w:cs="Times New Roman"/>
          <w:b/>
          <w:bCs/>
          <w:sz w:val="24"/>
          <w:szCs w:val="24"/>
        </w:rPr>
        <w:t>CERTIFICATIONS</w:t>
      </w:r>
      <w:r w:rsidR="00000000">
        <w:rPr>
          <w:rFonts w:ascii="Times New Roman" w:hAnsi="Times New Roman" w:cs="Times New Roman"/>
          <w:sz w:val="24"/>
          <w:szCs w:val="24"/>
        </w:rPr>
        <w:pict w14:anchorId="75567AD7">
          <v:rect id="_x0000_i1029" style="width:6in;height:2pt;mso-position-horizontal:absolute;mso-position-horizontal-relative:text;mso-position-vertical:absolute;mso-position-vertical-relative:text" o:hralign="center" o:hrstd="t" o:hrnoshade="t" o:hr="t" fillcolor="black [3213]" stroked="f"/>
        </w:pict>
      </w:r>
    </w:p>
    <w:p w14:paraId="27437278" w14:textId="77777777" w:rsidR="002F099D" w:rsidRPr="002F099D" w:rsidRDefault="002F099D" w:rsidP="002F099D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 w:rsidRPr="002F099D">
        <w:rPr>
          <w:rFonts w:ascii="Times New Roman" w:hAnsi="Times New Roman" w:cs="Times New Roman"/>
          <w:sz w:val="24"/>
          <w:szCs w:val="24"/>
        </w:rPr>
        <w:t xml:space="preserve">• Microsoft Certified: Azure Fundamentals  </w:t>
      </w:r>
    </w:p>
    <w:p w14:paraId="618B38EA" w14:textId="77777777" w:rsidR="002F099D" w:rsidRPr="002F099D" w:rsidRDefault="002F099D" w:rsidP="002F099D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 w:rsidRPr="002F099D">
        <w:rPr>
          <w:rFonts w:ascii="Times New Roman" w:hAnsi="Times New Roman" w:cs="Times New Roman"/>
          <w:sz w:val="24"/>
          <w:szCs w:val="24"/>
        </w:rPr>
        <w:t xml:space="preserve">• Microsoft Certified: Azure Developer Associate  </w:t>
      </w:r>
    </w:p>
    <w:p w14:paraId="35134240" w14:textId="77777777" w:rsidR="002F099D" w:rsidRPr="002F099D" w:rsidRDefault="002F099D" w:rsidP="002F099D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 w:rsidRPr="002F099D">
        <w:rPr>
          <w:rFonts w:ascii="Times New Roman" w:hAnsi="Times New Roman" w:cs="Times New Roman"/>
          <w:sz w:val="24"/>
          <w:szCs w:val="24"/>
        </w:rPr>
        <w:t xml:space="preserve">• AWS Certified Developer – Associate  </w:t>
      </w:r>
    </w:p>
    <w:p w14:paraId="7F817A54" w14:textId="3EE1518A" w:rsidR="0026090A" w:rsidRPr="002F099D" w:rsidRDefault="002F099D" w:rsidP="002F099D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 w:rsidRPr="002F099D">
        <w:rPr>
          <w:rFonts w:ascii="Times New Roman" w:hAnsi="Times New Roman" w:cs="Times New Roman"/>
          <w:sz w:val="24"/>
          <w:szCs w:val="24"/>
        </w:rPr>
        <w:t xml:space="preserve">• Agile Scrum Foundation – EXIN  </w:t>
      </w:r>
    </w:p>
    <w:sectPr w:rsidR="0026090A" w:rsidRPr="002F099D" w:rsidSect="00000979">
      <w:type w:val="continuous"/>
      <w:pgSz w:w="12240" w:h="15840" w:code="1"/>
      <w:pgMar w:top="576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E94036"/>
    <w:multiLevelType w:val="hybridMultilevel"/>
    <w:tmpl w:val="542EE4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9B50FF2"/>
    <w:multiLevelType w:val="hybridMultilevel"/>
    <w:tmpl w:val="436E44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1994C86"/>
    <w:multiLevelType w:val="hybridMultilevel"/>
    <w:tmpl w:val="DB26E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A764AF"/>
    <w:multiLevelType w:val="hybridMultilevel"/>
    <w:tmpl w:val="63ECD3A2"/>
    <w:lvl w:ilvl="0" w:tplc="D5FEF3A4">
      <w:numFmt w:val="bullet"/>
      <w:lvlText w:val="•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74C75D6"/>
    <w:multiLevelType w:val="hybridMultilevel"/>
    <w:tmpl w:val="E738F9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A67031F"/>
    <w:multiLevelType w:val="hybridMultilevel"/>
    <w:tmpl w:val="CDAE14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25423511">
    <w:abstractNumId w:val="8"/>
  </w:num>
  <w:num w:numId="2" w16cid:durableId="2096785598">
    <w:abstractNumId w:val="6"/>
  </w:num>
  <w:num w:numId="3" w16cid:durableId="6713451">
    <w:abstractNumId w:val="5"/>
  </w:num>
  <w:num w:numId="4" w16cid:durableId="105321462">
    <w:abstractNumId w:val="4"/>
  </w:num>
  <w:num w:numId="5" w16cid:durableId="845052923">
    <w:abstractNumId w:val="7"/>
  </w:num>
  <w:num w:numId="6" w16cid:durableId="1285312523">
    <w:abstractNumId w:val="3"/>
  </w:num>
  <w:num w:numId="7" w16cid:durableId="1712194579">
    <w:abstractNumId w:val="2"/>
  </w:num>
  <w:num w:numId="8" w16cid:durableId="1926067610">
    <w:abstractNumId w:val="1"/>
  </w:num>
  <w:num w:numId="9" w16cid:durableId="1738433877">
    <w:abstractNumId w:val="0"/>
  </w:num>
  <w:num w:numId="10" w16cid:durableId="1040937066">
    <w:abstractNumId w:val="11"/>
  </w:num>
  <w:num w:numId="11" w16cid:durableId="1328820746">
    <w:abstractNumId w:val="12"/>
  </w:num>
  <w:num w:numId="12" w16cid:durableId="1855679702">
    <w:abstractNumId w:val="10"/>
  </w:num>
  <w:num w:numId="13" w16cid:durableId="1022970974">
    <w:abstractNumId w:val="9"/>
  </w:num>
  <w:num w:numId="14" w16cid:durableId="344942251">
    <w:abstractNumId w:val="14"/>
  </w:num>
  <w:num w:numId="15" w16cid:durableId="14417565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979"/>
    <w:rsid w:val="00025D22"/>
    <w:rsid w:val="00034616"/>
    <w:rsid w:val="0006063C"/>
    <w:rsid w:val="000627F1"/>
    <w:rsid w:val="000C7FC1"/>
    <w:rsid w:val="00127E02"/>
    <w:rsid w:val="0015074B"/>
    <w:rsid w:val="00253341"/>
    <w:rsid w:val="0026090A"/>
    <w:rsid w:val="002940A6"/>
    <w:rsid w:val="00295126"/>
    <w:rsid w:val="0029639D"/>
    <w:rsid w:val="002F099D"/>
    <w:rsid w:val="00326F90"/>
    <w:rsid w:val="00471593"/>
    <w:rsid w:val="00496E09"/>
    <w:rsid w:val="004E419B"/>
    <w:rsid w:val="005C3F23"/>
    <w:rsid w:val="008F0928"/>
    <w:rsid w:val="00947C66"/>
    <w:rsid w:val="00A474DD"/>
    <w:rsid w:val="00AA1D8D"/>
    <w:rsid w:val="00B47730"/>
    <w:rsid w:val="00BE4310"/>
    <w:rsid w:val="00BF3ED6"/>
    <w:rsid w:val="00CB0664"/>
    <w:rsid w:val="00D73247"/>
    <w:rsid w:val="00F204E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09527D"/>
  <w14:defaultImageDpi w14:val="300"/>
  <w15:docId w15:val="{6A107CEF-7F25-4AE6-8434-F895B1ABA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310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127E0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7E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12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rahul-m-309a7a16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1146</TotalTime>
  <Pages>2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Rahul Manne</cp:lastModifiedBy>
  <cp:revision>16</cp:revision>
  <dcterms:created xsi:type="dcterms:W3CDTF">2013-12-23T23:15:00Z</dcterms:created>
  <dcterms:modified xsi:type="dcterms:W3CDTF">2025-08-20T15:51:00Z</dcterms:modified>
  <cp:category/>
</cp:coreProperties>
</file>